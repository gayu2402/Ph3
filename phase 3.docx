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8"/>
      </w:pPr>
      <w:r>
        <w:t>Phase-3 Submission Document</w:t>
      </w:r>
    </w:p>
    <w:p>
      <w:r>
        <w:t>Student Name: [B.Gayathri]</w:t>
      </w:r>
    </w:p>
    <w:p>
      <w:r>
        <w:t>Register Number: [620123104022]</w:t>
      </w:r>
    </w:p>
    <w:p>
      <w:r>
        <w:t>Institution: [AVS Engineering college ]</w:t>
      </w:r>
    </w:p>
    <w:p>
      <w:r>
        <w:t>Department: [B.E. Computer science and engineering ]</w:t>
      </w:r>
    </w:p>
    <w:p>
      <w:r>
        <w:t>Date of Submission: [Insert Date]</w:t>
      </w:r>
    </w:p>
    <w:p>
      <w:pPr>
        <w:pStyle w:val="1"/>
      </w:pPr>
      <w:r>
        <w:t>1. Problem Statement</w:t>
      </w:r>
    </w:p>
    <w:p>
      <w:pPr>
        <w:pStyle w:val="27"/>
      </w:pPr>
      <w:r>
        <w:t>Describe the real-world scenario that demands a solution.</w:t>
      </w:r>
    </w:p>
    <w:p>
      <w:pPr>
        <w:pStyle w:val="27"/>
      </w:pPr>
      <w:r>
        <w:t>Highlight its societal or business importance.</w:t>
      </w:r>
    </w:p>
    <w:p>
      <w:pPr>
        <w:pStyle w:val="27"/>
      </w:pPr>
      <w:r>
        <w:t>Define whether the problem is Classification, Regression, Clustering, etc.</w:t>
      </w:r>
    </w:p>
    <w:p>
      <w:pPr>
        <w:pStyle w:val="27"/>
      </w:pPr>
      <w:r>
        <w:t>Explain how solving this will provide measurable value.</w:t>
      </w:r>
    </w:p>
    <w:p>
      <w:pPr>
        <w:pStyle w:val="1"/>
      </w:pPr>
      <w:r>
        <w:t>2. Abstract</w:t>
      </w:r>
    </w:p>
    <w:p>
      <w:pPr>
        <w:pStyle w:val="27"/>
      </w:pPr>
      <w:r>
        <w:t>Briefly describe the problem domain.</w:t>
      </w:r>
    </w:p>
    <w:p>
      <w:pPr>
        <w:pStyle w:val="27"/>
      </w:pPr>
      <w:r>
        <w:t>State your project's core objective.</w:t>
      </w:r>
    </w:p>
    <w:p>
      <w:pPr>
        <w:pStyle w:val="27"/>
      </w:pPr>
      <w:r>
        <w:t>Outline your methodology and tools used.</w:t>
      </w:r>
    </w:p>
    <w:p>
      <w:pPr>
        <w:pStyle w:val="27"/>
      </w:pPr>
      <w:r>
        <w:t>Summarize the expected or obtained outcome.</w:t>
      </w:r>
    </w:p>
    <w:p>
      <w:pPr>
        <w:pStyle w:val="27"/>
      </w:pPr>
      <w:r>
        <w:t>Mention how this benefits the stakeholders.</w:t>
      </w:r>
    </w:p>
    <w:p>
      <w:pPr>
        <w:pStyle w:val="1"/>
      </w:pPr>
      <w:r>
        <w:t>3. System Requirements</w:t>
      </w:r>
    </w:p>
    <w:p>
      <w:pPr>
        <w:pStyle w:val="27"/>
      </w:pPr>
      <w:r>
        <w:t>Hardware Requirements:</w:t>
      </w:r>
    </w:p>
    <w:p>
      <w:pPr>
        <w:pStyle w:val="27"/>
      </w:pPr>
      <w:r>
        <w:t xml:space="preserve">  - Minimum 8GB RAM</w:t>
      </w:r>
    </w:p>
    <w:p>
      <w:pPr>
        <w:pStyle w:val="27"/>
      </w:pPr>
      <w:r>
        <w:t xml:space="preserve">  - i5 or higher processor</w:t>
      </w:r>
    </w:p>
    <w:p>
      <w:pPr>
        <w:pStyle w:val="27"/>
      </w:pPr>
      <w:r>
        <w:t>Software Requirements:</w:t>
      </w:r>
    </w:p>
    <w:p>
      <w:pPr>
        <w:pStyle w:val="27"/>
      </w:pPr>
      <w:r>
        <w:t xml:space="preserve">  - Python 3.8+</w:t>
      </w:r>
    </w:p>
    <w:p>
      <w:pPr>
        <w:pStyle w:val="27"/>
      </w:pPr>
      <w:r>
        <w:t xml:space="preserve">  - Jupyter Notebook or Google Colab</w:t>
      </w:r>
    </w:p>
    <w:p>
      <w:pPr>
        <w:pStyle w:val="27"/>
      </w:pPr>
      <w:r>
        <w:t xml:space="preserve">  - Libraries: pandas, numpy, matplotlib, seaborn, sklearn, etc.</w:t>
      </w:r>
    </w:p>
    <w:p>
      <w:pPr>
        <w:pStyle w:val="1"/>
      </w:pPr>
      <w:r>
        <w:t>4. Objectives</w:t>
      </w:r>
    </w:p>
    <w:p>
      <w:pPr>
        <w:pStyle w:val="27"/>
      </w:pPr>
      <w:r>
        <w:t>Clearly list measurable goals of the project.</w:t>
      </w:r>
    </w:p>
    <w:p>
      <w:pPr>
        <w:pStyle w:val="27"/>
      </w:pPr>
      <w:r>
        <w:t>Specify what predictions, insights, or decisions the system will support.</w:t>
      </w:r>
    </w:p>
    <w:p>
      <w:pPr>
        <w:pStyle w:val="27"/>
      </w:pPr>
      <w:r>
        <w:t>Align these objectives with the business or academic value.</w:t>
      </w:r>
    </w:p>
    <w:p>
      <w:pPr>
        <w:pStyle w:val="1"/>
      </w:pPr>
      <w:r>
        <w:t>5. Flowchart of Project Workflow</w:t>
      </w:r>
    </w:p>
    <w:p>
      <w:pPr>
        <w:pStyle w:val="27"/>
      </w:pPr>
      <w:r>
        <w:t>Stages involved:</w:t>
      </w:r>
    </w:p>
    <w:p>
      <w:pPr>
        <w:pStyle w:val="27"/>
      </w:pPr>
      <w:r>
        <w:t xml:space="preserve">  - Data Collection</w:t>
      </w:r>
    </w:p>
    <w:p>
      <w:pPr>
        <w:pStyle w:val="27"/>
      </w:pPr>
      <w:r>
        <w:t xml:space="preserve">  - Data Preprocessing</w:t>
      </w:r>
    </w:p>
    <w:p>
      <w:pPr>
        <w:pStyle w:val="27"/>
      </w:pPr>
      <w:r>
        <w:t xml:space="preserve">  - Exploratory Data Analysis (EDA)</w:t>
      </w:r>
    </w:p>
    <w:p>
      <w:pPr>
        <w:pStyle w:val="27"/>
      </w:pPr>
      <w:r>
        <w:t xml:space="preserve">  - Feature Engineering</w:t>
      </w:r>
    </w:p>
    <w:p>
      <w:pPr>
        <w:pStyle w:val="27"/>
      </w:pPr>
      <w:r>
        <w:t xml:space="preserve">  - Model Building</w:t>
      </w:r>
    </w:p>
    <w:p>
      <w:pPr>
        <w:pStyle w:val="27"/>
      </w:pPr>
      <w:r>
        <w:t xml:space="preserve">  - Model Evaluation</w:t>
      </w:r>
    </w:p>
    <w:p>
      <w:pPr>
        <w:pStyle w:val="27"/>
      </w:pPr>
      <w:r>
        <w:t xml:space="preserve">  - Deployment</w:t>
      </w:r>
    </w:p>
    <w:p>
      <w:pPr>
        <w:pStyle w:val="27"/>
      </w:pPr>
      <w:r>
        <w:drawing>
          <wp:inline distT="0" distB="0" distL="85723" distR="85723">
            <wp:extent cx="5486400" cy="3088843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08884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"/>
      </w:pPr>
      <w:r>
        <w:t>6. Dataset Description</w:t>
      </w:r>
    </w:p>
    <w:p>
      <w:pPr>
        <w:pStyle w:val="27"/>
      </w:pPr>
      <w:r>
        <w:t>Mention data source (e.g., Kaggle, UCI).</w:t>
      </w:r>
    </w:p>
    <w:p>
      <w:pPr>
        <w:pStyle w:val="27"/>
      </w:pPr>
      <w:r>
        <w:t>Specify type (Public/Private/Synthetic).</w:t>
      </w:r>
    </w:p>
    <w:p>
      <w:pPr>
        <w:pStyle w:val="27"/>
      </w:pPr>
      <w:r>
        <w:t>Indicate size (e.g., 10,000 rows, 20 columns).</w:t>
      </w:r>
    </w:p>
    <w:p>
      <w:pPr>
        <w:pStyle w:val="27"/>
      </w:pPr>
      <w:r>
        <w:t>Describe columns and data types.</w:t>
      </w:r>
    </w:p>
    <w:p>
      <w:pPr>
        <w:pStyle w:val="27"/>
      </w:pPr>
      <w:r>
        <w:t>Include a sample screenshot using df.head().</w:t>
      </w:r>
    </w:p>
    <w:p>
      <w:pPr>
        <w:pStyle w:val="1"/>
      </w:pPr>
      <w:r>
        <w:t>7. Data Preprocessing</w:t>
      </w:r>
    </w:p>
    <w:p>
      <w:pPr>
        <w:pStyle w:val="27"/>
      </w:pPr>
      <w:r>
        <w:t>Steps:</w:t>
      </w:r>
    </w:p>
    <w:p>
      <w:pPr>
        <w:pStyle w:val="27"/>
      </w:pPr>
      <w:r>
        <w:t xml:space="preserve">  - Handling missing values using mean/median or dropping.</w:t>
      </w:r>
    </w:p>
    <w:p>
      <w:pPr>
        <w:pStyle w:val="27"/>
      </w:pPr>
      <w:r>
        <w:t xml:space="preserve">  - Removing duplicate rows.</w:t>
      </w:r>
    </w:p>
    <w:p>
      <w:pPr>
        <w:pStyle w:val="27"/>
      </w:pPr>
      <w:r>
        <w:t xml:space="preserve">  - Outlier detection with IQR or Z-score.</w:t>
      </w:r>
    </w:p>
    <w:p>
      <w:pPr>
        <w:pStyle w:val="27"/>
      </w:pPr>
      <w:r>
        <w:t xml:space="preserve">  - Encoding categorical variables.</w:t>
      </w:r>
    </w:p>
    <w:p>
      <w:pPr>
        <w:pStyle w:val="27"/>
      </w:pPr>
      <w:r>
        <w:t xml:space="preserve">  - Feature scaling using StandardScaler/MinMaxScaler.</w:t>
      </w:r>
    </w:p>
    <w:p>
      <w:pPr>
        <w:pStyle w:val="27"/>
      </w:pPr>
      <w:r>
        <w:t>Include before/after screenshots of dataset.</w:t>
      </w:r>
    </w:p>
    <w:p>
      <w:pPr>
        <w:pStyle w:val="1"/>
      </w:pPr>
      <w:r>
        <w:t>8. Exploratory Data Analysis (EDA)</w:t>
      </w:r>
    </w:p>
    <w:p>
      <w:pPr>
        <w:pStyle w:val="27"/>
      </w:pPr>
      <w:r>
        <w:t>Use visualization tools:</w:t>
      </w:r>
    </w:p>
    <w:p>
      <w:pPr>
        <w:pStyle w:val="27"/>
      </w:pPr>
      <w:r>
        <w:t xml:space="preserve">  - Histograms, Boxplots, Pairplots</w:t>
      </w:r>
    </w:p>
    <w:p>
      <w:pPr>
        <w:pStyle w:val="27"/>
      </w:pPr>
      <w:r>
        <w:t xml:space="preserve">  - Correlation Heatmaps</w:t>
      </w:r>
    </w:p>
    <w:p>
      <w:pPr>
        <w:pStyle w:val="27"/>
      </w:pPr>
      <w:r>
        <w:t>Analyze distributions, outliers, and trends.</w:t>
      </w:r>
    </w:p>
    <w:p>
      <w:pPr>
        <w:pStyle w:val="27"/>
      </w:pPr>
      <w:r>
        <w:t>Summarize key insights found.</w:t>
      </w:r>
    </w:p>
    <w:p>
      <w:pPr>
        <w:pStyle w:val="1"/>
      </w:pPr>
      <w:r>
        <w:t>9. Feature Engineering</w:t>
      </w:r>
    </w:p>
    <w:p>
      <w:pPr>
        <w:pStyle w:val="27"/>
      </w:pPr>
      <w:r>
        <w:t>Create new relevant features (e.g., ratios, time-based).</w:t>
      </w:r>
    </w:p>
    <w:p>
      <w:pPr>
        <w:pStyle w:val="27"/>
      </w:pPr>
      <w:r>
        <w:t>Use domain knowledge for feature transformation.</w:t>
      </w:r>
    </w:p>
    <w:p>
      <w:pPr>
        <w:pStyle w:val="27"/>
      </w:pPr>
      <w:r>
        <w:t>Perform feature selection via importance or correlation.</w:t>
      </w:r>
    </w:p>
    <w:p>
      <w:pPr>
        <w:pStyle w:val="27"/>
      </w:pPr>
      <w:r>
        <w:t>Explain rationale behind selected features.</w:t>
      </w:r>
    </w:p>
    <w:p>
      <w:pPr>
        <w:pStyle w:val="1"/>
      </w:pPr>
      <w:r>
        <w:t>10. Model Building</w:t>
      </w:r>
    </w:p>
    <w:p>
      <w:pPr>
        <w:pStyle w:val="27"/>
      </w:pPr>
      <w:r>
        <w:t>Train multiple models:</w:t>
      </w:r>
    </w:p>
    <w:p>
      <w:pPr>
        <w:pStyle w:val="27"/>
      </w:pPr>
      <w:r>
        <w:t xml:space="preserve">  - Logistic Regression, Decision Trees, Random Forest, etc.</w:t>
      </w:r>
    </w:p>
    <w:p>
      <w:pPr>
        <w:pStyle w:val="27"/>
      </w:pPr>
      <w:r>
        <w:t>Use GridSearchCV or RandomizedSearchCV for tuning.</w:t>
      </w:r>
    </w:p>
    <w:p>
      <w:pPr>
        <w:pStyle w:val="27"/>
      </w:pPr>
      <w:r>
        <w:t>Justify choice based on problem type and performance.</w:t>
      </w:r>
    </w:p>
    <w:p>
      <w:pPr>
        <w:pStyle w:val="1"/>
      </w:pPr>
      <w:r>
        <w:t>11. Model Evaluation</w:t>
      </w:r>
    </w:p>
    <w:p>
      <w:pPr>
        <w:pStyle w:val="27"/>
      </w:pPr>
      <w:r>
        <w:t>Use metrics:</w:t>
      </w:r>
    </w:p>
    <w:p>
      <w:pPr>
        <w:pStyle w:val="27"/>
      </w:pPr>
      <w:r>
        <w:t xml:space="preserve">  - Classification: Accuracy, F1-Score, Confusion Matrix, ROC-AUC</w:t>
      </w:r>
    </w:p>
    <w:p>
      <w:pPr>
        <w:pStyle w:val="27"/>
      </w:pPr>
      <w:r>
        <w:t xml:space="preserve">  - Regression: RMSE, MAE, R² Score</w:t>
      </w:r>
    </w:p>
    <w:p>
      <w:pPr>
        <w:pStyle w:val="27"/>
      </w:pPr>
      <w:r>
        <w:t>Include visualizations like ROC curve and confusion matrix.</w:t>
      </w:r>
    </w:p>
    <w:p>
      <w:pPr>
        <w:pStyle w:val="27"/>
      </w:pPr>
      <w:r>
        <w:t>Compare models and choose the best.</w:t>
      </w:r>
    </w:p>
    <w:p>
      <w:pPr>
        <w:pStyle w:val="1"/>
      </w:pPr>
      <w:r>
        <w:t>12. Deployment</w:t>
      </w:r>
    </w:p>
    <w:p>
      <w:pPr>
        <w:pStyle w:val="27"/>
      </w:pPr>
      <w:r>
        <w:t>Choose platform: Streamlit, Gradio, Flask API.</w:t>
      </w:r>
    </w:p>
    <w:p>
      <w:pPr>
        <w:pStyle w:val="27"/>
      </w:pPr>
      <w:r>
        <w:t>Create user interface for input/output.</w:t>
      </w:r>
    </w:p>
    <w:p>
      <w:pPr>
        <w:pStyle w:val="27"/>
      </w:pPr>
      <w:r>
        <w:t>Host on Render, HuggingFace, or Deta.</w:t>
      </w:r>
    </w:p>
    <w:p>
      <w:pPr>
        <w:pStyle w:val="27"/>
      </w:pPr>
      <w:r>
        <w:t>Share live link and sample UI screenshot.</w:t>
      </w:r>
    </w:p>
    <w:p>
      <w:pPr>
        <w:pStyle w:val="1"/>
      </w:pPr>
      <w:r>
        <w:t>13. Source Code</w:t>
      </w:r>
    </w:p>
    <w:p>
      <w:pPr>
        <w:pStyle w:val="27"/>
        <w:numPr>
          <w:ilvl w:val="0"/>
          <w:numId w:val="0"/>
        </w:numPr>
        <w:ind w:left="0" w:firstLine="0"/>
      </w:pPr>
      <w:r>
        <w:t>import numpy as np</w:t>
      </w:r>
    </w:p>
    <w:p>
      <w:pPr>
        <w:pStyle w:val="27"/>
        <w:numPr>
          <w:ilvl w:val="0"/>
          <w:numId w:val="0"/>
        </w:numPr>
        <w:ind w:left="0" w:firstLine="0"/>
      </w:pPr>
      <w:r>
        <w:t>from keras.models import Sequential</w:t>
      </w:r>
    </w:p>
    <w:p>
      <w:pPr>
        <w:pStyle w:val="27"/>
        <w:numPr>
          <w:ilvl w:val="0"/>
          <w:numId w:val="0"/>
        </w:numPr>
        <w:ind w:left="0" w:firstLine="0"/>
      </w:pPr>
      <w:r>
        <w:t>from keras.layers import Conv2D, MaxPooling2D, Flatten, Dense, Dropout</w:t>
      </w:r>
    </w:p>
    <w:p>
      <w:pPr>
        <w:pStyle w:val="27"/>
        <w:numPr>
          <w:ilvl w:val="0"/>
          <w:numId w:val="0"/>
        </w:numPr>
        <w:ind w:left="0" w:firstLine="0"/>
      </w:pPr>
      <w:r>
        <w:t>from keras.utils import to_categorical</w:t>
      </w:r>
    </w:p>
    <w:p>
      <w:pPr>
        <w:pStyle w:val="27"/>
        <w:numPr>
          <w:ilvl w:val="0"/>
          <w:numId w:val="0"/>
        </w:numPr>
        <w:ind w:left="0" w:firstLine="0"/>
      </w:pPr>
    </w:p>
    <w:p>
      <w:pPr>
        <w:pStyle w:val="27"/>
        <w:numPr>
          <w:ilvl w:val="0"/>
          <w:numId w:val="0"/>
        </w:numPr>
        <w:ind w:left="0" w:firstLine="0"/>
      </w:pPr>
      <w:r>
        <w:t># 1. Load the MNIST dataset</w:t>
      </w:r>
    </w:p>
    <w:p>
      <w:pPr>
        <w:pStyle w:val="27"/>
        <w:numPr>
          <w:ilvl w:val="0"/>
          <w:numId w:val="0"/>
        </w:numPr>
        <w:ind w:left="0" w:firstLine="0"/>
      </w:pPr>
      <w:r>
        <w:t>(X_train, y_train), (X_test, y_test) = tf.keras.datasets.mnist.load_data()</w:t>
      </w:r>
    </w:p>
    <w:p>
      <w:pPr>
        <w:pStyle w:val="27"/>
        <w:numPr>
          <w:ilvl w:val="0"/>
          <w:numId w:val="0"/>
        </w:numPr>
        <w:ind w:left="0" w:firstLine="0"/>
      </w:pPr>
    </w:p>
    <w:p>
      <w:pPr>
        <w:pStyle w:val="27"/>
        <w:numPr>
          <w:ilvl w:val="0"/>
          <w:numId w:val="0"/>
        </w:numPr>
        <w:ind w:left="0" w:firstLine="0"/>
      </w:pPr>
      <w:r>
        <w:t># 2. Preprocess the data</w:t>
      </w:r>
    </w:p>
    <w:p>
      <w:pPr>
        <w:pStyle w:val="27"/>
        <w:numPr>
          <w:ilvl w:val="0"/>
          <w:numId w:val="0"/>
        </w:numPr>
        <w:ind w:left="0" w:firstLine="0"/>
      </w:pPr>
      <w:r>
        <w:t>X_train = X_train.astype('float32') / 255.0</w:t>
      </w:r>
    </w:p>
    <w:p>
      <w:pPr>
        <w:pStyle w:val="27"/>
        <w:numPr>
          <w:ilvl w:val="0"/>
          <w:numId w:val="0"/>
        </w:numPr>
        <w:ind w:left="0" w:firstLine="0"/>
      </w:pPr>
      <w:r>
        <w:t>X_test = X_test.astype('float32') / 255.0</w:t>
      </w:r>
    </w:p>
    <w:p>
      <w:pPr>
        <w:pStyle w:val="27"/>
        <w:numPr>
          <w:ilvl w:val="0"/>
          <w:numId w:val="0"/>
        </w:numPr>
        <w:ind w:left="0" w:firstLine="0"/>
      </w:pPr>
      <w:r>
        <w:t>y_train = to_categorical(y_train, num_classes=10)</w:t>
      </w:r>
    </w:p>
    <w:p>
      <w:pPr>
        <w:pStyle w:val="27"/>
        <w:numPr>
          <w:ilvl w:val="0"/>
          <w:numId w:val="0"/>
        </w:numPr>
        <w:ind w:left="0" w:firstLine="0"/>
      </w:pPr>
      <w:r>
        <w:t>y_test = to_categorical(y_test, num_classes=10)</w:t>
      </w:r>
    </w:p>
    <w:p>
      <w:pPr>
        <w:pStyle w:val="27"/>
        <w:numPr>
          <w:ilvl w:val="0"/>
          <w:numId w:val="0"/>
        </w:numPr>
        <w:ind w:left="0" w:firstLine="0"/>
      </w:pPr>
      <w:r>
        <w:t>X_train = X_train.reshape(-1, 28, 28, 1)  # Add a channel dimension</w:t>
      </w:r>
    </w:p>
    <w:p>
      <w:pPr>
        <w:pStyle w:val="27"/>
        <w:numPr>
          <w:ilvl w:val="0"/>
          <w:numId w:val="0"/>
        </w:numPr>
        <w:ind w:left="0" w:firstLine="0"/>
      </w:pPr>
      <w:r>
        <w:t>X_test = X_test.reshape(-1, 28, 28, 1)  # Add a channel dimension</w:t>
      </w:r>
    </w:p>
    <w:p>
      <w:pPr>
        <w:pStyle w:val="27"/>
        <w:numPr>
          <w:ilvl w:val="0"/>
          <w:numId w:val="0"/>
        </w:numPr>
        <w:ind w:left="0" w:firstLine="0"/>
      </w:pPr>
    </w:p>
    <w:p>
      <w:pPr>
        <w:pStyle w:val="27"/>
        <w:numPr>
          <w:ilvl w:val="0"/>
          <w:numId w:val="0"/>
        </w:numPr>
        <w:ind w:left="0" w:firstLine="0"/>
      </w:pPr>
      <w:r>
        <w:t># 3. Build a CNN model</w:t>
      </w:r>
    </w:p>
    <w:p>
      <w:pPr>
        <w:pStyle w:val="27"/>
        <w:numPr>
          <w:ilvl w:val="0"/>
          <w:numId w:val="0"/>
        </w:numPr>
        <w:ind w:left="0" w:firstLine="0"/>
      </w:pPr>
      <w:r>
        <w:t>model = Sequential()</w:t>
      </w:r>
    </w:p>
    <w:p>
      <w:pPr>
        <w:pStyle w:val="27"/>
        <w:numPr>
          <w:ilvl w:val="0"/>
          <w:numId w:val="0"/>
        </w:numPr>
        <w:ind w:left="0" w:firstLine="0"/>
      </w:pPr>
      <w:r>
        <w:t>model.add(Conv2D(32, (3, 3), activation='relu', input_shape=(28, 28, 1)))</w:t>
      </w:r>
    </w:p>
    <w:p>
      <w:pPr>
        <w:pStyle w:val="27"/>
        <w:numPr>
          <w:ilvl w:val="0"/>
          <w:numId w:val="0"/>
        </w:numPr>
        <w:ind w:left="0" w:firstLine="0"/>
      </w:pPr>
      <w:r>
        <w:t>model.add(MaxPooling2D((2, 2)))</w:t>
      </w:r>
    </w:p>
    <w:p>
      <w:pPr>
        <w:pStyle w:val="27"/>
        <w:numPr>
          <w:ilvl w:val="0"/>
          <w:numId w:val="0"/>
        </w:numPr>
        <w:ind w:left="0" w:firstLine="0"/>
      </w:pPr>
      <w:r>
        <w:t>model.add(Conv2D(64, (3, 3), activation='relu'))</w:t>
      </w:r>
    </w:p>
    <w:p>
      <w:pPr>
        <w:pStyle w:val="27"/>
        <w:numPr>
          <w:ilvl w:val="0"/>
          <w:numId w:val="0"/>
        </w:numPr>
        <w:ind w:left="0" w:firstLine="0"/>
      </w:pPr>
      <w:r>
        <w:t>model.add(MaxPooling2D((2, 2)))</w:t>
      </w:r>
    </w:p>
    <w:p>
      <w:pPr>
        <w:pStyle w:val="27"/>
        <w:numPr>
          <w:ilvl w:val="0"/>
          <w:numId w:val="0"/>
        </w:numPr>
        <w:ind w:left="0" w:firstLine="0"/>
      </w:pPr>
      <w:r>
        <w:t>model.add(Flatten())</w:t>
      </w:r>
    </w:p>
    <w:p>
      <w:pPr>
        <w:pStyle w:val="27"/>
        <w:numPr>
          <w:ilvl w:val="0"/>
          <w:numId w:val="0"/>
        </w:numPr>
        <w:ind w:left="0" w:firstLine="0"/>
      </w:pPr>
      <w:r>
        <w:t>model.add(Dense(128, activation='relu'))</w:t>
      </w:r>
    </w:p>
    <w:p>
      <w:pPr>
        <w:pStyle w:val="27"/>
        <w:numPr>
          <w:ilvl w:val="0"/>
          <w:numId w:val="0"/>
        </w:numPr>
        <w:ind w:left="0" w:firstLine="0"/>
      </w:pPr>
      <w:r>
        <w:t>model.add(Dropout(0.2))  # Add dropout for regularization</w:t>
      </w:r>
    </w:p>
    <w:p>
      <w:pPr>
        <w:pStyle w:val="27"/>
        <w:numPr>
          <w:ilvl w:val="0"/>
          <w:numId w:val="0"/>
        </w:numPr>
        <w:ind w:left="0" w:firstLine="0"/>
      </w:pPr>
      <w:r>
        <w:t>model.add(Dense(10, activation='softmax'))</w:t>
      </w:r>
    </w:p>
    <w:p>
      <w:pPr>
        <w:pStyle w:val="27"/>
        <w:numPr>
          <w:ilvl w:val="0"/>
          <w:numId w:val="0"/>
        </w:numPr>
        <w:ind w:left="0" w:firstLine="0"/>
      </w:pPr>
    </w:p>
    <w:p>
      <w:pPr>
        <w:pStyle w:val="27"/>
        <w:numPr>
          <w:ilvl w:val="0"/>
          <w:numId w:val="0"/>
        </w:numPr>
        <w:ind w:left="0" w:firstLine="0"/>
      </w:pPr>
      <w:r>
        <w:t># 4. Compile the model</w:t>
      </w:r>
    </w:p>
    <w:p>
      <w:pPr>
        <w:pStyle w:val="27"/>
        <w:numPr>
          <w:ilvl w:val="0"/>
          <w:numId w:val="0"/>
        </w:numPr>
        <w:ind w:left="0" w:firstLine="0"/>
      </w:pPr>
      <w:r>
        <w:t>model.compile(optimizer='adam', loss='categorical_crossentropy', metrics=['accuracy'])</w:t>
      </w:r>
    </w:p>
    <w:p>
      <w:pPr>
        <w:pStyle w:val="27"/>
        <w:numPr>
          <w:ilvl w:val="0"/>
          <w:numId w:val="0"/>
        </w:numPr>
        <w:ind w:left="0" w:firstLine="0"/>
      </w:pPr>
    </w:p>
    <w:p>
      <w:pPr>
        <w:pStyle w:val="27"/>
        <w:numPr>
          <w:ilvl w:val="0"/>
          <w:numId w:val="0"/>
        </w:numPr>
        <w:ind w:left="0" w:firstLine="0"/>
      </w:pPr>
      <w:r>
        <w:t># 5. Train the model</w:t>
      </w:r>
    </w:p>
    <w:p>
      <w:pPr>
        <w:pStyle w:val="27"/>
        <w:numPr>
          <w:ilvl w:val="0"/>
          <w:numId w:val="0"/>
        </w:numPr>
        <w:ind w:left="0" w:firstLine="0"/>
      </w:pPr>
      <w:r>
        <w:t>model.fit(X_train, y_train, epochs=5, batch_size=32, validation_data=(X_test, y_test))</w:t>
      </w:r>
    </w:p>
    <w:p>
      <w:pPr>
        <w:pStyle w:val="27"/>
        <w:numPr>
          <w:ilvl w:val="0"/>
          <w:numId w:val="0"/>
        </w:numPr>
        <w:ind w:left="0" w:firstLine="0"/>
      </w:pPr>
    </w:p>
    <w:p>
      <w:pPr>
        <w:pStyle w:val="27"/>
        <w:numPr>
          <w:ilvl w:val="0"/>
          <w:numId w:val="0"/>
        </w:numPr>
        <w:ind w:left="0" w:firstLine="0"/>
      </w:pPr>
      <w:r>
        <w:t># 6. Evaluate the model</w:t>
      </w:r>
    </w:p>
    <w:p>
      <w:pPr>
        <w:pStyle w:val="27"/>
        <w:numPr>
          <w:ilvl w:val="0"/>
          <w:numId w:val="0"/>
        </w:numPr>
        <w:ind w:left="0" w:firstLine="0"/>
      </w:pPr>
      <w:r>
        <w:t>loss, accuracy = model.evaluate(X_test, y_test)</w:t>
      </w:r>
    </w:p>
    <w:p>
      <w:pPr>
        <w:pStyle w:val="27"/>
        <w:numPr>
          <w:ilvl w:val="0"/>
          <w:numId w:val="0"/>
        </w:numPr>
        <w:ind w:left="0" w:firstLine="0"/>
      </w:pPr>
      <w:r>
        <w:t>print('Test loss:', loss)</w:t>
      </w:r>
    </w:p>
    <w:p>
      <w:pPr>
        <w:pStyle w:val="27"/>
        <w:numPr>
          <w:ilvl w:val="0"/>
          <w:numId w:val="0"/>
        </w:numPr>
        <w:ind w:left="0" w:firstLine="0"/>
      </w:pPr>
      <w:r>
        <w:t>print('Test accuracy:', accuracy)</w:t>
      </w:r>
    </w:p>
    <w:p>
      <w:pPr>
        <w:pStyle w:val="27"/>
        <w:numPr>
          <w:ilvl w:val="0"/>
          <w:numId w:val="0"/>
        </w:numPr>
        <w:ind w:left="0" w:firstLine="0"/>
      </w:pPr>
    </w:p>
    <w:p>
      <w:pPr>
        <w:pStyle w:val="27"/>
        <w:numPr>
          <w:ilvl w:val="0"/>
          <w:numId w:val="0"/>
        </w:numPr>
        <w:ind w:left="0" w:firstLine="0"/>
      </w:pPr>
      <w:r>
        <w:t># 7. Make predictions</w:t>
      </w:r>
    </w:p>
    <w:p>
      <w:pPr>
        <w:pStyle w:val="27"/>
        <w:numPr>
          <w:ilvl w:val="0"/>
          <w:numId w:val="0"/>
        </w:numPr>
        <w:ind w:left="0" w:firstLine="0"/>
      </w:pPr>
      <w:r>
        <w:t>predictions = model.predict(X_test)</w:t>
      </w:r>
    </w:p>
    <w:p>
      <w:pPr>
        <w:pStyle w:val="27"/>
        <w:numPr>
          <w:ilvl w:val="0"/>
          <w:numId w:val="0"/>
        </w:numPr>
        <w:ind w:left="0" w:firstLine="0"/>
      </w:pPr>
      <w:r>
        <w:t>predicted_labels = np.argmax(predictions, axis=1)</w:t>
      </w:r>
    </w:p>
    <w:p>
      <w:pPr>
        <w:pStyle w:val="27"/>
        <w:numPr>
          <w:ilvl w:val="0"/>
          <w:numId w:val="0"/>
        </w:numPr>
        <w:ind w:left="0" w:firstLine="0"/>
      </w:pPr>
    </w:p>
    <w:p>
      <w:pPr>
        <w:pStyle w:val="27"/>
        <w:numPr>
          <w:ilvl w:val="0"/>
          <w:numId w:val="0"/>
        </w:numPr>
        <w:ind w:left="0" w:firstLine="0"/>
      </w:pPr>
      <w:r>
        <w:t># Display predictions (optional)</w:t>
      </w:r>
    </w:p>
    <w:p>
      <w:pPr>
        <w:pStyle w:val="27"/>
        <w:numPr>
          <w:ilvl w:val="0"/>
          <w:numId w:val="0"/>
        </w:numPr>
        <w:ind w:left="0" w:firstLine="0"/>
      </w:pPr>
      <w:r>
        <w:t>import matplotlib.pyplot as plt</w:t>
      </w:r>
    </w:p>
    <w:p>
      <w:pPr>
        <w:pStyle w:val="27"/>
        <w:numPr>
          <w:ilvl w:val="0"/>
          <w:numId w:val="0"/>
        </w:numPr>
        <w:ind w:left="0" w:firstLine="0"/>
      </w:pPr>
      <w:r>
        <w:t>plt.imshow(X_test[0].reshape(28, 28), cmap='gray')</w:t>
      </w:r>
    </w:p>
    <w:p>
      <w:pPr>
        <w:pStyle w:val="27"/>
        <w:numPr>
          <w:ilvl w:val="0"/>
          <w:numId w:val="0"/>
        </w:numPr>
        <w:ind w:left="0" w:firstLine="0"/>
      </w:pPr>
      <w:r>
        <w:t>plt.title(f"Predicted: {predicted_labels[0]}")</w:t>
      </w:r>
    </w:p>
    <w:p>
      <w:pPr>
        <w:pStyle w:val="27"/>
        <w:numPr>
          <w:ilvl w:val="0"/>
          <w:numId w:val="0"/>
        </w:numPr>
        <w:ind w:left="0" w:firstLine="0"/>
      </w:pPr>
      <w:r>
        <w:t>plt.axis('off')</w:t>
      </w:r>
    </w:p>
    <w:p>
      <w:pPr>
        <w:pStyle w:val="27"/>
        <w:numPr>
          <w:ilvl w:val="0"/>
          <w:numId w:val="0"/>
        </w:numPr>
        <w:ind w:left="0" w:firstLine="0"/>
      </w:pPr>
      <w:r>
        <w:t>plt.show()</w:t>
      </w:r>
    </w:p>
    <w:p>
      <w:pPr>
        <w:pStyle w:val="27"/>
        <w:numPr>
          <w:ilvl w:val="0"/>
          <w:numId w:val="0"/>
        </w:numPr>
        <w:ind w:left="0" w:firstLine="0"/>
      </w:pPr>
    </w:p>
    <w:p>
      <w:pPr>
        <w:pStyle w:val="1"/>
      </w:pPr>
      <w:r>
        <w:t>14. Future Scope</w:t>
      </w:r>
    </w:p>
    <w:p>
      <w:pPr>
        <w:pStyle w:val="27"/>
      </w:pPr>
      <w:r>
        <w:t>Enhance model with more data or external APIs.</w:t>
      </w:r>
    </w:p>
    <w:p>
      <w:pPr>
        <w:pStyle w:val="27"/>
      </w:pPr>
      <w:r>
        <w:t>Enable real-time prediction or dashboard analytics.</w:t>
      </w:r>
    </w:p>
    <w:p>
      <w:pPr>
        <w:pStyle w:val="27"/>
      </w:pPr>
      <w:r>
        <w:t>Improve accuracy by ensemble methods or deep learning.</w:t>
      </w:r>
    </w:p>
    <w:p>
      <w:pPr>
        <w:pStyle w:val="27"/>
      </w:pPr>
      <w:r>
        <w:t>Add advanced deployment with Docker or CI/CD.</w:t>
      </w:r>
    </w:p>
    <w:p>
      <w:pPr>
        <w:pStyle w:val="1"/>
      </w:pPr>
      <w:r>
        <w:t>15. Team Members and Roles</w:t>
      </w:r>
    </w:p>
    <w:p>
      <w:pPr>
        <w:pStyle w:val="27"/>
      </w:pPr>
      <w:r>
        <w:t>GiwriPriya :Data Preprocessing</w:t>
      </w:r>
    </w:p>
    <w:p>
      <w:pPr>
        <w:pStyle w:val="27"/>
      </w:pPr>
      <w:r>
        <w:t xml:space="preserve">Keerthana EDA </w:t>
      </w:r>
    </w:p>
    <w:p>
      <w:pPr>
        <w:pStyle w:val="27"/>
      </w:pPr>
      <w:r>
        <w:t xml:space="preserve">Ashitha : Model Building, Evaluation </w:t>
      </w:r>
    </w:p>
    <w:p>
      <w:pPr>
        <w:pStyle w:val="27"/>
      </w:pPr>
      <w:r>
        <w:t>Gayathri:</w:t>
      </w:r>
      <w:bookmarkStart w:id="0" w:name="_GoBack"/>
      <w:bookmarkEnd w:id="0"/>
      <w:r>
        <w:t xml:space="preserve">Deployment, Documentation </w:t>
      </w:r>
    </w:p>
    <w:sectPr>
      <w:pgSz w:w="12240" w:h="15840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Droid Sans"/>
    <w:panose1 w:val="00000000000000000000"/>
    <w:charset w:val="80"/>
    <w:family w:val="roman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Droid Sans"/>
    <w:panose1 w:val="00000000000000000000"/>
    <w:charset w:val="80"/>
    <w:family w:val="modern"/>
    <w:pitch w:val="variable"/>
    <w:sig w:usb0="00000001" w:usb1="08070000" w:usb2="00000010" w:usb3="00000000" w:csb0="00020000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FFFFF89"/>
    <w:multiLevelType w:val="singleLevel"/>
    <w:tmpl w:val="29761A62"/>
    <w:lvl w:ilvl="0">
      <w:start w:val="1"/>
      <w:numFmt w:val="bullet"/>
      <w:lvlRestart w:val="0"/>
      <w:pStyle w:val="2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Restart w:val="0"/>
      <w:pStyle w:val="2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Restart w:val="0"/>
      <w:pStyle w:val="2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numFmt w:val="decimal"/>
      <w:lvlRestart w:val="0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7F"/>
    <w:multiLevelType w:val="singleLevel"/>
    <w:tmpl w:val="38441652"/>
    <w:lvl w:ilvl="0">
      <w:start w:val="1"/>
      <w:numFmt w:val="decimal"/>
      <w:lvlRestart w:val="0"/>
      <w:pStyle w:val="3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7E"/>
    <w:multiLevelType w:val="singleLevel"/>
    <w:tmpl w:val="FB12693A"/>
    <w:lvl w:ilvl="0">
      <w:start w:val="1"/>
      <w:numFmt w:val="decimal"/>
      <w:lvlRestart w:val="0"/>
      <w:pStyle w:val="3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ＭＳ ゴシック" w:cs="Times New Roman" w:hAnsi="Calibri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ＭＳ ゴシック" w:cs="Times New Roman" w:hAnsi="Calibri"/>
      <w:b/>
      <w:bCs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ＭＳ ゴシック" w:cs="Times New Roman" w:hAnsi="Calibri"/>
      <w:b/>
      <w:bCs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ＭＳ ゴシック" w:cs="Times New Roman" w:hAnsi="Calibri"/>
      <w:b/>
      <w:bCs/>
      <w:i/>
      <w:iCs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ＭＳ ゴシック" w:cs="Times New Roman" w:hAnsi="Calibri"/>
      <w:color w:val="243F60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ＭＳ ゴシック" w:cs="Times New Roman" w:hAnsi="Calibri"/>
      <w:i/>
      <w:iCs/>
      <w:color w:val="243F60"/>
    </w:rPr>
  </w:style>
  <w:style w:type="paragraph" w:styleId="7">
    <w:name w:val="heading 7"/>
    <w:basedOn w:val="0"/>
    <w:next w:val="0"/>
    <w:pPr>
      <w:keepNext/>
      <w:keepLines/>
      <w:spacing w:before="200" w:after="0"/>
      <w:outlineLvl w:val="6"/>
    </w:pPr>
    <w:rPr>
      <w:rFonts w:ascii="Calibri" w:eastAsia="ＭＳ ゴシック" w:cs="Times New Roman" w:hAnsi="Calibri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spacing w:before="200" w:after="0"/>
      <w:outlineLvl w:val="7"/>
    </w:pPr>
    <w:rPr>
      <w:rFonts w:ascii="Calibri" w:eastAsia="ＭＳ ゴシック" w:cs="Times New Roman" w:hAnsi="Calibri"/>
      <w:color w:val="4F81BD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/>
      <w:outlineLvl w:val="8"/>
    </w:pPr>
    <w:rPr>
      <w:rFonts w:ascii="Calibri" w:eastAsia="ＭＳ ゴシック" w:cs="Times New Roman" w:hAnsi="Calibri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8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ＭＳ ゴシック" w:cs="Times New Roman" w:hAnsi="Calibri"/>
      <w:color w:val="17365D"/>
      <w:spacing w:val="5"/>
      <w:kern w:val="28"/>
      <w:sz w:val="52"/>
      <w:szCs w:val="52"/>
    </w:rPr>
  </w:style>
  <w:style w:type="paragraph" w:styleId="19">
    <w:name w:val="Subtitle"/>
    <w:basedOn w:val="0"/>
    <w:next w:val="0"/>
    <w:rPr>
      <w:rFonts w:ascii="Calibri" w:eastAsia="ＭＳ ゴシック" w:cs="Times New Roman" w:hAnsi="Calibri"/>
      <w:i/>
      <w:iCs/>
      <w:color w:val="4F81BD"/>
      <w:spacing w:val="15"/>
      <w:sz w:val="24"/>
      <w:szCs w:val="24"/>
    </w:rPr>
  </w:style>
  <w:style w:type="paragraph" w:customStyle="1" w:styleId="20">
    <w:name w:val="List Paragraph"/>
    <w:basedOn w:val="0"/>
    <w:pPr>
      <w:ind w:left="720"/>
      <w:contextualSpacing/>
    </w:pPr>
  </w:style>
  <w:style w:type="paragraph" w:styleId="21">
    <w:name w:val="Body Text"/>
    <w:basedOn w:val="0"/>
    <w:pPr>
      <w:spacing w:after="120"/>
    </w:pPr>
  </w:style>
  <w:style w:type="paragraph" w:styleId="22">
    <w:name w:val="Body Text 2"/>
    <w:basedOn w:val="0"/>
    <w:pPr>
      <w:spacing w:after="120" w:line="480" w:lineRule="auto"/>
    </w:pPr>
  </w:style>
  <w:style w:type="paragraph" w:styleId="23">
    <w:name w:val="Body Text 3"/>
    <w:basedOn w:val="0"/>
    <w:pPr>
      <w:spacing w:after="120"/>
    </w:pPr>
    <w:rPr>
      <w:sz w:val="16"/>
      <w:szCs w:val="16"/>
    </w:rPr>
  </w:style>
  <w:style w:type="paragraph" w:styleId="24">
    <w:name w:val="List"/>
    <w:basedOn w:val="0"/>
    <w:pPr>
      <w:ind w:left="360" w:hanging="360"/>
      <w:contextualSpacing/>
    </w:pPr>
  </w:style>
  <w:style w:type="paragraph" w:styleId="25">
    <w:name w:val="List 2"/>
    <w:basedOn w:val="0"/>
    <w:pPr>
      <w:ind w:left="720" w:hanging="360"/>
      <w:contextualSpacing/>
    </w:pPr>
  </w:style>
  <w:style w:type="paragraph" w:styleId="26">
    <w:name w:val="List 3"/>
    <w:basedOn w:val="0"/>
    <w:pPr>
      <w:ind w:left="1080" w:hanging="360"/>
      <w:contextualSpacing/>
    </w:pPr>
  </w:style>
  <w:style w:type="paragraph" w:styleId="27">
    <w:name w:val="List Bullet"/>
    <w:basedOn w:val="0"/>
    <w:pPr>
      <w:numPr>
        <w:ilvl w:val="0"/>
        <w:numId w:val="1"/>
      </w:numPr>
      <w:contextualSpacing/>
    </w:pPr>
  </w:style>
  <w:style w:type="paragraph" w:styleId="28">
    <w:name w:val="List Bullet 2"/>
    <w:basedOn w:val="0"/>
    <w:pPr>
      <w:numPr>
        <w:ilvl w:val="0"/>
        <w:numId w:val="2"/>
      </w:numPr>
      <w:contextualSpacing/>
    </w:pPr>
  </w:style>
  <w:style w:type="paragraph" w:styleId="29">
    <w:name w:val="List Bullet 3"/>
    <w:basedOn w:val="0"/>
    <w:pPr>
      <w:numPr>
        <w:ilvl w:val="0"/>
        <w:numId w:val="3"/>
      </w:numPr>
      <w:contextualSpacing/>
    </w:pPr>
  </w:style>
  <w:style w:type="paragraph" w:styleId="30">
    <w:name w:val="List Number"/>
    <w:basedOn w:val="0"/>
    <w:pPr>
      <w:numPr>
        <w:ilvl w:val="0"/>
        <w:numId w:val="4"/>
      </w:numPr>
      <w:contextualSpacing/>
    </w:pPr>
  </w:style>
  <w:style w:type="paragraph" w:styleId="31">
    <w:name w:val="List Number 2"/>
    <w:basedOn w:val="0"/>
    <w:pPr>
      <w:numPr>
        <w:ilvl w:val="0"/>
        <w:numId w:val="5"/>
      </w:numPr>
      <w:contextualSpacing/>
    </w:pPr>
  </w:style>
  <w:style w:type="paragraph" w:styleId="32">
    <w:name w:val="List Number 3"/>
    <w:basedOn w:val="0"/>
    <w:pPr>
      <w:numPr>
        <w:ilvl w:val="0"/>
        <w:numId w:val="6"/>
      </w:numPr>
      <w:contextualSpacing/>
    </w:pPr>
  </w:style>
  <w:style w:type="paragraph" w:styleId="33">
    <w:name w:val="List Continue"/>
    <w:basedOn w:val="0"/>
    <w:pPr>
      <w:spacing w:after="120"/>
      <w:ind w:left="360"/>
      <w:contextualSpacing/>
    </w:pPr>
  </w:style>
  <w:style w:type="paragraph" w:styleId="34">
    <w:name w:val="List Continue 2"/>
    <w:basedOn w:val="0"/>
    <w:pPr>
      <w:spacing w:after="120"/>
      <w:ind w:left="720"/>
      <w:contextualSpacing/>
    </w:pPr>
  </w:style>
  <w:style w:type="paragraph" w:styleId="35">
    <w:name w:val="List Continue 3"/>
    <w:basedOn w:val="0"/>
    <w:pPr>
      <w:spacing w:after="120"/>
      <w:ind w:left="1080"/>
      <w:contextualSpacing/>
    </w:pPr>
  </w:style>
  <w:style w:type="paragraph" w:styleId="36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ＭＳ 明朝" w:cs="Arial" w:hAnsi="Courier"/>
      <w:sz w:val="20"/>
      <w:szCs w:val="20"/>
      <w:lang w:val="en-US" w:eastAsia="en-US" w:bidi="ar-SA"/>
    </w:rPr>
  </w:style>
  <w:style w:type="paragraph" w:customStyle="1" w:styleId="37">
    <w:name w:val="Quote"/>
    <w:basedOn w:val="0"/>
    <w:next w:val="0"/>
    <w:rPr>
      <w:i/>
      <w:iCs/>
      <w:color w:val="000000"/>
    </w:rPr>
  </w:style>
  <w:style w:type="paragraph" w:styleId="38">
    <w:name w:val="caption"/>
    <w:basedOn w:val="0"/>
    <w:next w:val="0"/>
    <w:pPr>
      <w:spacing w:line="240" w:lineRule="auto"/>
    </w:pPr>
    <w:rPr>
      <w:b/>
      <w:bCs/>
      <w:color w:val="4F81BD"/>
      <w:sz w:val="18"/>
      <w:szCs w:val="18"/>
    </w:rPr>
  </w:style>
  <w:style w:type="character" w:styleId="39">
    <w:name w:val="Strong"/>
    <w:basedOn w:val="10"/>
    <w:rPr>
      <w:b/>
      <w:bCs/>
    </w:rPr>
  </w:style>
  <w:style w:type="character" w:styleId="40">
    <w:name w:val="Emphasis"/>
    <w:basedOn w:val="10"/>
    <w:rPr>
      <w:i/>
      <w:iCs/>
    </w:rPr>
  </w:style>
  <w:style w:type="paragraph" w:customStyle="1" w:styleId="41">
    <w:name w:val="Intense Quote"/>
    <w:basedOn w:val="0"/>
    <w:next w:val="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2">
    <w:name w:val="Subtle Emphasis"/>
    <w:basedOn w:val="10"/>
    <w:rPr>
      <w:i/>
      <w:iCs/>
      <w:color w:val="808080"/>
    </w:rPr>
  </w:style>
  <w:style w:type="character" w:customStyle="1" w:styleId="43">
    <w:name w:val="Intense Emphasis"/>
    <w:basedOn w:val="10"/>
    <w:rPr>
      <w:b/>
      <w:bCs/>
      <w:i/>
      <w:iCs/>
      <w:color w:val="4F81BD"/>
    </w:rPr>
  </w:style>
  <w:style w:type="character" w:customStyle="1" w:styleId="44">
    <w:name w:val="Subtle Reference"/>
    <w:basedOn w:val="10"/>
    <w:rPr>
      <w:caps w:val="0"/>
      <w:smallCaps/>
      <w:color w:val="C0504D"/>
      <w:u w:val="single"/>
    </w:rPr>
  </w:style>
  <w:style w:type="character" w:customStyle="1" w:styleId="45">
    <w:name w:val="Intense Reference"/>
    <w:basedOn w:val="10"/>
    <w:rPr>
      <w:b/>
      <w:bCs/>
      <w:caps w:val="0"/>
      <w:smallCaps/>
      <w:color w:val="C0504D"/>
      <w:spacing w:val="5"/>
      <w:u w:val="single"/>
    </w:rPr>
  </w:style>
  <w:style w:type="character" w:customStyle="1" w:styleId="46">
    <w:name w:val="Book Title"/>
    <w:basedOn w:val="10"/>
    <w:rPr>
      <w:b/>
      <w:bCs/>
      <w:caps w:val="0"/>
      <w:smallCaps/>
      <w:spacing w:val="5"/>
    </w:rPr>
  </w:style>
  <w:style w:type="paragraph" w:customStyle="1" w:styleId="47">
    <w:name w:val="TOC Heading"/>
    <w:basedOn w:val="1"/>
    <w:next w:val="0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5</Pages>
  <Words>680</Words>
  <Characters>4339</Characters>
  <Lines>140</Lines>
  <Paragraphs>131</Paragraphs>
  <CharactersWithSpaces>4939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python-docx</dc:creator>
  <dc:description>generated by python-docx</dc:description>
  <cp:lastModifiedBy>vivo user</cp:lastModifiedBy>
  <cp:revision>1</cp:revision>
  <dcterms:created xsi:type="dcterms:W3CDTF">2013-12-23T23:15:00Z</dcterms:created>
  <dcterms:modified xsi:type="dcterms:W3CDTF">2025-05-30T07:48:19Z</dcterms:modified>
</cp:coreProperties>
</file>